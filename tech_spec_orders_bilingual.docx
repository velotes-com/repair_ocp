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43595">
      <w:pPr>
        <w:pStyle w:val="2"/>
      </w:pPr>
      <w:r>
        <w:t>Техническое задание / Technical Specification</w:t>
      </w:r>
    </w:p>
    <w:p w14:paraId="2E617DCC">
      <w:pPr>
        <w:pStyle w:val="3"/>
      </w:pPr>
      <w:r>
        <w:t>Русская версия</w:t>
      </w:r>
    </w:p>
    <w:p w14:paraId="3942828C">
      <w:pPr>
        <w:pStyle w:val="4"/>
      </w:pPr>
      <w:r>
        <w:t>1. Общие требования</w:t>
      </w:r>
    </w:p>
    <w:p w14:paraId="0B04982E">
      <w:r>
        <w:t>Стек технологий:</w:t>
      </w:r>
      <w:r>
        <w:br w:type="textWrapping"/>
      </w:r>
      <w:r>
        <w:t>- Python 3</w:t>
      </w:r>
      <w:r>
        <w:br w:type="textWrapping"/>
      </w:r>
      <w:r>
        <w:t>- Django + Django REST Framework</w:t>
      </w:r>
      <w:r>
        <w:br w:type="textWrapping"/>
      </w:r>
      <w:r>
        <w:t>- PostgreSQL (рекомендуется) или MySQL</w:t>
      </w:r>
      <w:r>
        <w:br w:type="textWrapping"/>
      </w:r>
      <w:r>
        <w:t>- Установка на домашнем сервере</w:t>
      </w:r>
      <w:r>
        <w:br w:type="textWrapping"/>
      </w:r>
      <w:r>
        <w:t>- Возможность использования Docker и Nginx</w:t>
      </w:r>
      <w:r>
        <w:br w:type="textWrapping"/>
      </w:r>
      <w:r>
        <w:br w:type="textWrapping"/>
      </w:r>
      <w:r>
        <w:t>Развёртывание:</w:t>
      </w:r>
      <w:r>
        <w:br w:type="textWrapping"/>
      </w:r>
      <w:r>
        <w:t>- Работа в локальной сети и через внешний доступ</w:t>
      </w:r>
      <w:r>
        <w:br w:type="textWrapping"/>
      </w:r>
      <w:r>
        <w:t>- Возможность резервного копирования базы данных</w:t>
      </w:r>
    </w:p>
    <w:p w14:paraId="2D232844">
      <w:pPr>
        <w:pStyle w:val="4"/>
      </w:pPr>
      <w:r>
        <w:t>2. Модели данных</w:t>
      </w:r>
    </w:p>
    <w:p w14:paraId="62A6E298">
      <w:r>
        <w:t>Пользователь (User): id, username, password, email, phone, role, created_at, updated_at</w:t>
      </w:r>
    </w:p>
    <w:p w14:paraId="507DA6E1">
      <w:r>
        <w:t>Заказ (Order): id, client_name, client_phone, client_address, device_model, problem_description, status, assigned_to, price_estimate, final_price, created_at, updated_at, deleted</w:t>
      </w:r>
    </w:p>
    <w:p w14:paraId="6A2DEB5B">
      <w:r>
        <w:t>Лента событий (OrderEvent): id, order_id, user_id, event_type, event_description, created_at</w:t>
      </w:r>
    </w:p>
    <w:p w14:paraId="5F46159C">
      <w:pPr>
        <w:pStyle w:val="4"/>
      </w:pPr>
      <w:r>
        <w:t>3. Функциональные требования</w:t>
      </w:r>
    </w:p>
    <w:p w14:paraId="7CFC5001">
      <w:r>
        <w:t>Пользователи: регистрация, авторизация, редактирование профиля, смена пароля, удаление аккаунта.</w:t>
      </w:r>
    </w:p>
    <w:p w14:paraId="36CF0D60">
      <w:r>
        <w:t>Заказы: создание, просмотр списка с фильтрацией, обновление, удаление (soft delete).</w:t>
      </w:r>
    </w:p>
    <w:p w14:paraId="147D272F">
      <w:r>
        <w:t>Лента событий: автоматическая запись изменений по заказу, просмотр истории событий.</w:t>
      </w:r>
    </w:p>
    <w:p w14:paraId="724551FE">
      <w:pPr>
        <w:pStyle w:val="4"/>
      </w:pPr>
      <w:r>
        <w:t>4. Права доступа</w:t>
      </w:r>
    </w:p>
    <w:p w14:paraId="51A935C1">
      <w:r>
        <w:t>Администратор: полный доступ.</w:t>
      </w:r>
      <w:r>
        <w:br w:type="textWrapping"/>
      </w:r>
      <w:r>
        <w:t>Диспетчер: управление заказами, назначение мастеров.</w:t>
      </w:r>
      <w:r>
        <w:br w:type="textWrapping"/>
      </w:r>
      <w:r>
        <w:t>Мастер: работа только со своими заказами.</w:t>
      </w:r>
    </w:p>
    <w:p w14:paraId="2794BDAE">
      <w:pPr>
        <w:pStyle w:val="4"/>
      </w:pPr>
      <w:r>
        <w:t>5. Безопасность</w:t>
      </w:r>
    </w:p>
    <w:p w14:paraId="5222A211">
      <w:r>
        <w:t>JWT Token Authentication, валидация данных, разграничение прав доступа.</w:t>
      </w:r>
    </w:p>
    <w:p w14:paraId="62ABBF12">
      <w:pPr>
        <w:pStyle w:val="4"/>
      </w:pPr>
      <w:r>
        <w:t>6. Тестирование</w:t>
      </w:r>
    </w:p>
    <w:p w14:paraId="4294EC5D">
      <w:r>
        <w:t>Unit-тесты для CRUD-операций, интеграционные тесты для заказов и событий.</w:t>
      </w:r>
    </w:p>
    <w:p w14:paraId="2FA0159C">
      <w:pPr>
        <w:pStyle w:val="4"/>
      </w:pPr>
      <w:r>
        <w:t>7. Документация</w:t>
      </w:r>
    </w:p>
    <w:p w14:paraId="148E14FF">
      <w:r>
        <w:t>README с инструкциями, API-документация (Swagger/OpenAPI).</w:t>
      </w:r>
    </w:p>
    <w:p w14:paraId="73A1357A">
      <w:pPr>
        <w:pStyle w:val="4"/>
      </w:pPr>
      <w:r>
        <w:t>8. User Flow</w:t>
      </w:r>
    </w:p>
    <w:p w14:paraId="20F8D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Администратор: управление пользователями и заказами.</w:t>
      </w:r>
    </w:p>
    <w:p w14:paraId="7A3F7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Диспетчер: создание и назначение заказов.</w:t>
      </w:r>
    </w:p>
    <w:p w14:paraId="092347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Мастер: просмотр и изменение статуса назначенных заказов, добавление комментариев.</w:t>
      </w:r>
    </w:p>
    <w:p w14:paraId="47582681">
      <w:pPr>
        <w:pStyle w:val="4"/>
      </w:pPr>
      <w:r>
        <w:t>9. Дополнительно</w:t>
      </w:r>
    </w:p>
    <w:p w14:paraId="00CD6E4C">
      <w:r>
        <w:t>Экспорт заказов в Excel/CSV, резервное копирование базы данных, HTTPS-доступ.</w:t>
      </w:r>
    </w:p>
    <w:p w14:paraId="0CB05BCE">
      <w:pPr>
        <w:pStyle w:val="3"/>
      </w:pPr>
      <w:r>
        <w:t>English Version</w:t>
      </w:r>
    </w:p>
    <w:p w14:paraId="636AD15C">
      <w:pPr>
        <w:pStyle w:val="4"/>
      </w:pPr>
      <w:r>
        <w:t>1. General Requirements</w:t>
      </w:r>
    </w:p>
    <w:p w14:paraId="138450F1">
      <w:r>
        <w:t>Technology stack:</w:t>
      </w:r>
      <w:r>
        <w:br w:type="textWrapping"/>
      </w:r>
      <w:r>
        <w:t>- Python 3</w:t>
      </w:r>
      <w:r>
        <w:br w:type="textWrapping"/>
      </w:r>
      <w:r>
        <w:t>- Django + Django REST Framework</w:t>
      </w:r>
      <w:r>
        <w:br w:type="textWrapping"/>
      </w:r>
      <w:r>
        <w:t>- PostgreSQL (recommended) or MySQL</w:t>
      </w:r>
      <w:r>
        <w:br w:type="textWrapping"/>
      </w:r>
      <w:r>
        <w:t>- Deployment on a home server</w:t>
      </w:r>
      <w:r>
        <w:br w:type="textWrapping"/>
      </w:r>
      <w:r>
        <w:t>- Optional: Docker and Nginx</w:t>
      </w:r>
      <w:r>
        <w:br w:type="textWrapping"/>
      </w:r>
      <w:r>
        <w:br w:type="textWrapping"/>
      </w:r>
      <w:r>
        <w:t>Deployment:</w:t>
      </w:r>
      <w:r>
        <w:br w:type="textWrapping"/>
      </w:r>
      <w:r>
        <w:t>- Accessible within local network and (optionally) external access</w:t>
      </w:r>
      <w:r>
        <w:br w:type="textWrapping"/>
      </w:r>
      <w:r>
        <w:t>- Database backup support</w:t>
      </w:r>
    </w:p>
    <w:p w14:paraId="6EFA59D3">
      <w:pPr>
        <w:pStyle w:val="4"/>
      </w:pPr>
      <w:r>
        <w:t>2. Data Models</w:t>
      </w:r>
    </w:p>
    <w:p w14:paraId="6D04F845">
      <w:r>
        <w:t>User: id, username, password, email, phone, role, created_at, updated_at</w:t>
      </w:r>
    </w:p>
    <w:p w14:paraId="6A3F6089">
      <w:r>
        <w:t>Order: id, client_name, client_phone, client_address, device_model, problem_description, status, assigned_to, price_estimate, final_price, created_at, updated_at, deleted</w:t>
      </w:r>
    </w:p>
    <w:p w14:paraId="5C2C4B99">
      <w:r>
        <w:t>OrderEvent: id, order_id, user_id, event_type, event_description, created_at</w:t>
      </w:r>
    </w:p>
    <w:p w14:paraId="779355AC">
      <w:pPr>
        <w:pStyle w:val="4"/>
      </w:pPr>
      <w:r>
        <w:t>3. Functional Requirements</w:t>
      </w:r>
    </w:p>
    <w:p w14:paraId="0959B4EE">
      <w:r>
        <w:t>Users: registration, login, profile view/update, password change, account deletion.</w:t>
      </w:r>
    </w:p>
    <w:p w14:paraId="35492478">
      <w:r>
        <w:t>Orders: create, retrieve with filtering, update, delete (soft delete).</w:t>
      </w:r>
    </w:p>
    <w:p w14:paraId="48292382">
      <w:r>
        <w:t>Order Events: automatic log of changes per order, view event history.</w:t>
      </w:r>
    </w:p>
    <w:p w14:paraId="31EDD0EE">
      <w:pPr>
        <w:pStyle w:val="4"/>
      </w:pPr>
      <w:r>
        <w:t>4. Roles &amp; Permissions</w:t>
      </w:r>
    </w:p>
    <w:p w14:paraId="4F7A07DF">
      <w:r>
        <w:t>Administrator: full access.</w:t>
      </w:r>
      <w:r>
        <w:br w:type="textWrapping"/>
      </w:r>
      <w:r>
        <w:t>Dispatcher: manage orders, assign technicians.</w:t>
      </w:r>
      <w:r>
        <w:br w:type="textWrapping"/>
      </w:r>
      <w:r>
        <w:t>Technician: manage only assigned orders.</w:t>
      </w:r>
    </w:p>
    <w:p w14:paraId="3EC1BB4B">
      <w:pPr>
        <w:pStyle w:val="4"/>
      </w:pPr>
      <w:r>
        <w:t>5. Security</w:t>
      </w:r>
    </w:p>
    <w:p w14:paraId="6864A787">
      <w:r>
        <w:t>JWT Token Authentication, data validation, role-based access control.</w:t>
      </w:r>
    </w:p>
    <w:p w14:paraId="72D6FF3B">
      <w:pPr>
        <w:pStyle w:val="4"/>
      </w:pPr>
      <w:r>
        <w:t>6. Testing</w:t>
      </w:r>
    </w:p>
    <w:p w14:paraId="5CCD1F79">
      <w:r>
        <w:t>Unit tests for CRUD operations, integration tests for orders and events.</w:t>
      </w:r>
    </w:p>
    <w:p w14:paraId="2CCB21AE">
      <w:pPr>
        <w:pStyle w:val="4"/>
      </w:pPr>
      <w:r>
        <w:t>7. Documentation</w:t>
      </w:r>
    </w:p>
    <w:p w14:paraId="303FB5D3">
      <w:r>
        <w:t>README with setup instructions, API documentation (Swagger/OpenAPI).</w:t>
      </w:r>
    </w:p>
    <w:p w14:paraId="1308779C">
      <w:pPr>
        <w:pStyle w:val="4"/>
      </w:pPr>
      <w:r>
        <w:t>8. User Flow</w:t>
      </w:r>
    </w:p>
    <w:p w14:paraId="3500C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Administrator: manage users and orders.</w:t>
      </w:r>
    </w:p>
    <w:p w14:paraId="5FC6B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Dispatcher: create and assign orders.</w:t>
      </w:r>
    </w:p>
    <w:p w14:paraId="5D3C45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</w:pPr>
      <w:r>
        <w:t>Technician: view and update assigned orders, add comments.</w:t>
      </w:r>
    </w:p>
    <w:p w14:paraId="3135FA93">
      <w:pPr>
        <w:pStyle w:val="4"/>
      </w:pPr>
      <w:r>
        <w:t>9. Additional Features</w:t>
      </w:r>
    </w:p>
    <w:p w14:paraId="175A4001">
      <w:r>
        <w:t>Export orders to Excel/CSV, database backup automation, HTTPS external access.</w:t>
      </w:r>
      <w:bookmarkStart w:id="0" w:name="_GoBack"/>
      <w:bookmarkEnd w:id="0"/>
    </w:p>
    <w:sectPr>
      <w:pgSz w:w="12240" w:h="15840"/>
      <w:pgMar w:top="560" w:right="980" w:bottom="5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39487A"/>
    <w:rsid w:val="785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2025-09-28T11:51:04Z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C6C6484CBCBA48EC9F7C9EEA51BC296D_12</vt:lpwstr>
  </property>
</Properties>
</file>